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D5AC8" w14:textId="77777777" w:rsidR="005B23AF" w:rsidRDefault="00FF41A7">
      <w:pPr>
        <w:pStyle w:val="Heading1"/>
      </w:pPr>
      <w:r>
        <w:t>Difference Between JPA, Hibernate &amp; Spring Data JPA</w:t>
      </w:r>
    </w:p>
    <w:p w14:paraId="6D30A490" w14:textId="77777777" w:rsidR="005B23AF" w:rsidRDefault="00FF41A7">
      <w:r>
        <w:t>When working with databases in Java applications, we often hear about JPA, Hibernate, and Spring Data JPA. While they are closely related, each one plays a different role. Here's a simple explanation to understand them better:</w:t>
      </w:r>
    </w:p>
    <w:p w14:paraId="7E261674" w14:textId="77777777" w:rsidR="005B23AF" w:rsidRDefault="00FF41A7">
      <w:pPr>
        <w:pStyle w:val="Heading2"/>
      </w:pPr>
      <w:r>
        <w:t>1. JPA (Java Persistence API)</w:t>
      </w:r>
    </w:p>
    <w:p w14:paraId="163860F2" w14:textId="6EBC60CD" w:rsidR="005B23AF" w:rsidRDefault="00FF41A7">
      <w:r>
        <w:t>- JPA is a specification, not a tool or library.</w:t>
      </w:r>
      <w:r>
        <w:br/>
        <w:t>- It defines a standard way to map Java objects (like classes) to database tables — this concept is called ORM (Object Relational Mapping).</w:t>
      </w:r>
      <w:r>
        <w:br/>
        <w:t>- JPA gives us a set of interfaces and annotations (like @Entity, @Id, @OneToMany) that describe how to interact with databases in an object-oriented way.</w:t>
      </w:r>
      <w:r>
        <w:br/>
        <w:t>- But JPA itself doesn’t do anything unless you use an actual implementation like Hibernate.</w:t>
      </w:r>
    </w:p>
    <w:p w14:paraId="0BEBE0AF" w14:textId="77777777" w:rsidR="005B23AF" w:rsidRDefault="00FF41A7">
      <w:pPr>
        <w:pStyle w:val="Heading2"/>
      </w:pPr>
      <w:r>
        <w:t>2. Hibernate</w:t>
      </w:r>
    </w:p>
    <w:p w14:paraId="731758F6" w14:textId="6E76690D" w:rsidR="005B23AF" w:rsidRDefault="00FF41A7">
      <w:r>
        <w:t>- Hibernate is a real working tool — it is the most popular implementation of JPA.</w:t>
      </w:r>
      <w:r>
        <w:br/>
        <w:t>- You can use Hibernate with or without JPA.</w:t>
      </w:r>
      <w:r>
        <w:br/>
        <w:t>- It provides additional features that JPA doesn’t have, such as:</w:t>
      </w:r>
      <w:r>
        <w:br/>
        <w:t xml:space="preserve">  - Lazy loading, caching, custom query language (HQL), and more.</w:t>
      </w:r>
      <w:r>
        <w:br/>
        <w:t>- If JPA defines the rules, Hibernate is the one following and adding extra tools to make development easier.</w:t>
      </w:r>
    </w:p>
    <w:p w14:paraId="61BCC8D4" w14:textId="77777777" w:rsidR="005B23AF" w:rsidRDefault="00FF41A7">
      <w:pPr>
        <w:pStyle w:val="Heading2"/>
      </w:pPr>
      <w:r>
        <w:t>3. Spring Data JPA</w:t>
      </w:r>
    </w:p>
    <w:p w14:paraId="227169C6" w14:textId="43867268" w:rsidR="005B23AF" w:rsidRDefault="00FF41A7">
      <w:r>
        <w:t>- Spring Data JPA is built on top of JPA and Hibernate.</w:t>
      </w:r>
      <w:r>
        <w:br/>
        <w:t>- It is part of the Spring Framework and is used to simplify database operations.</w:t>
      </w:r>
      <w:r>
        <w:br/>
        <w:t>- With Spring Data JPA, we can:</w:t>
      </w:r>
      <w:r>
        <w:br/>
        <w:t xml:space="preserve">  - Create a repository interface like UserRepository extends JpaRepository</w:t>
      </w:r>
      <w:r>
        <w:br/>
        <w:t xml:space="preserve">  - Automatically get methods like save(), findAll(), deleteById(), etc.</w:t>
      </w:r>
      <w:r>
        <w:br/>
        <w:t xml:space="preserve">  - Write custom queries using method names (like findByNameAndAge()), or use @Query for JPQL.</w:t>
      </w:r>
    </w:p>
    <w:p w14:paraId="73F394F6" w14:textId="77777777" w:rsidR="005B23AF" w:rsidRDefault="00FF41A7">
      <w:pPr>
        <w:pStyle w:val="Heading2"/>
      </w:pPr>
      <w:r>
        <w:t>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30"/>
        <w:gridCol w:w="1728"/>
        <w:gridCol w:w="1728"/>
      </w:tblGrid>
      <w:tr w:rsidR="005B23AF" w14:paraId="4BC22FE8" w14:textId="77777777">
        <w:tc>
          <w:tcPr>
            <w:tcW w:w="1728" w:type="dxa"/>
          </w:tcPr>
          <w:p w14:paraId="62A69EDF" w14:textId="77777777" w:rsidR="005B23AF" w:rsidRDefault="00FF41A7">
            <w:r>
              <w:t>Feature</w:t>
            </w:r>
          </w:p>
        </w:tc>
        <w:tc>
          <w:tcPr>
            <w:tcW w:w="1728" w:type="dxa"/>
          </w:tcPr>
          <w:p w14:paraId="2D29B471" w14:textId="77777777" w:rsidR="005B23AF" w:rsidRDefault="00FF41A7">
            <w:r>
              <w:t>JPA</w:t>
            </w:r>
          </w:p>
        </w:tc>
        <w:tc>
          <w:tcPr>
            <w:tcW w:w="1728" w:type="dxa"/>
          </w:tcPr>
          <w:p w14:paraId="33FC2E51" w14:textId="77777777" w:rsidR="005B23AF" w:rsidRDefault="00FF41A7">
            <w:r>
              <w:t>Hibernate</w:t>
            </w:r>
          </w:p>
        </w:tc>
        <w:tc>
          <w:tcPr>
            <w:tcW w:w="1728" w:type="dxa"/>
          </w:tcPr>
          <w:p w14:paraId="6C89960A" w14:textId="77777777" w:rsidR="005B23AF" w:rsidRDefault="00FF41A7">
            <w:r>
              <w:t>Spring Data JPA</w:t>
            </w:r>
          </w:p>
        </w:tc>
        <w:tc>
          <w:tcPr>
            <w:tcW w:w="1728" w:type="dxa"/>
          </w:tcPr>
          <w:p w14:paraId="754DFBCF" w14:textId="77777777" w:rsidR="005B23AF" w:rsidRDefault="00FF41A7">
            <w:r>
              <w:t>Works Alone?</w:t>
            </w:r>
          </w:p>
        </w:tc>
      </w:tr>
      <w:tr w:rsidR="005B23AF" w14:paraId="0E491A65" w14:textId="77777777">
        <w:tc>
          <w:tcPr>
            <w:tcW w:w="1728" w:type="dxa"/>
          </w:tcPr>
          <w:p w14:paraId="73B4ACEC" w14:textId="77777777" w:rsidR="005B23AF" w:rsidRDefault="00FF41A7">
            <w:r>
              <w:t>Type</w:t>
            </w:r>
          </w:p>
        </w:tc>
        <w:tc>
          <w:tcPr>
            <w:tcW w:w="1728" w:type="dxa"/>
          </w:tcPr>
          <w:p w14:paraId="755ACB2C" w14:textId="77777777" w:rsidR="005B23AF" w:rsidRDefault="00FF41A7">
            <w:r>
              <w:t>Specification (Rulebook)</w:t>
            </w:r>
          </w:p>
        </w:tc>
        <w:tc>
          <w:tcPr>
            <w:tcW w:w="1728" w:type="dxa"/>
          </w:tcPr>
          <w:p w14:paraId="3731577D" w14:textId="77777777" w:rsidR="005B23AF" w:rsidRDefault="00FF41A7">
            <w:r>
              <w:t>Implementation (ORM Framework)</w:t>
            </w:r>
          </w:p>
        </w:tc>
        <w:tc>
          <w:tcPr>
            <w:tcW w:w="1728" w:type="dxa"/>
          </w:tcPr>
          <w:p w14:paraId="7AF61DAA" w14:textId="77777777" w:rsidR="005B23AF" w:rsidRDefault="00FF41A7">
            <w:r>
              <w:t>Abstraction Layer (Simplifier)</w:t>
            </w:r>
          </w:p>
        </w:tc>
        <w:tc>
          <w:tcPr>
            <w:tcW w:w="1728" w:type="dxa"/>
          </w:tcPr>
          <w:p w14:paraId="4EDCF8FE" w14:textId="77777777" w:rsidR="005B23AF" w:rsidRDefault="00FF41A7">
            <w:r>
              <w:t>No</w:t>
            </w:r>
          </w:p>
        </w:tc>
      </w:tr>
      <w:tr w:rsidR="005B23AF" w14:paraId="5E02DEFE" w14:textId="77777777">
        <w:tc>
          <w:tcPr>
            <w:tcW w:w="1728" w:type="dxa"/>
          </w:tcPr>
          <w:p w14:paraId="25863A4F" w14:textId="77777777" w:rsidR="005B23AF" w:rsidRDefault="00FF41A7">
            <w:r>
              <w:t>Provider</w:t>
            </w:r>
          </w:p>
        </w:tc>
        <w:tc>
          <w:tcPr>
            <w:tcW w:w="1728" w:type="dxa"/>
          </w:tcPr>
          <w:p w14:paraId="2977A338" w14:textId="77777777" w:rsidR="005B23AF" w:rsidRDefault="00FF41A7">
            <w:r>
              <w:t>Java (Jakarta EE)</w:t>
            </w:r>
          </w:p>
        </w:tc>
        <w:tc>
          <w:tcPr>
            <w:tcW w:w="1728" w:type="dxa"/>
          </w:tcPr>
          <w:p w14:paraId="6DBD6FDC" w14:textId="77777777" w:rsidR="005B23AF" w:rsidRDefault="00FF41A7">
            <w:r>
              <w:t>Red Hat</w:t>
            </w:r>
          </w:p>
        </w:tc>
        <w:tc>
          <w:tcPr>
            <w:tcW w:w="1728" w:type="dxa"/>
          </w:tcPr>
          <w:p w14:paraId="177946EE" w14:textId="77777777" w:rsidR="005B23AF" w:rsidRDefault="00FF41A7">
            <w:r>
              <w:t>Spring Framework</w:t>
            </w:r>
          </w:p>
        </w:tc>
        <w:tc>
          <w:tcPr>
            <w:tcW w:w="1728" w:type="dxa"/>
          </w:tcPr>
          <w:p w14:paraId="22A2E39E" w14:textId="77777777" w:rsidR="005B23AF" w:rsidRDefault="00FF41A7">
            <w:r>
              <w:t>No</w:t>
            </w:r>
          </w:p>
        </w:tc>
      </w:tr>
      <w:tr w:rsidR="005B23AF" w14:paraId="7D936BCA" w14:textId="77777777">
        <w:tc>
          <w:tcPr>
            <w:tcW w:w="1728" w:type="dxa"/>
          </w:tcPr>
          <w:p w14:paraId="2F3191C3" w14:textId="77777777" w:rsidR="005B23AF" w:rsidRDefault="00FF41A7">
            <w:r>
              <w:t>What it does</w:t>
            </w:r>
          </w:p>
        </w:tc>
        <w:tc>
          <w:tcPr>
            <w:tcW w:w="1728" w:type="dxa"/>
          </w:tcPr>
          <w:p w14:paraId="1BB1B75D" w14:textId="77777777" w:rsidR="005B23AF" w:rsidRDefault="00FF41A7">
            <w:r>
              <w:t>Defines ORM rules</w:t>
            </w:r>
          </w:p>
        </w:tc>
        <w:tc>
          <w:tcPr>
            <w:tcW w:w="1728" w:type="dxa"/>
          </w:tcPr>
          <w:p w14:paraId="0BD4363E" w14:textId="77777777" w:rsidR="005B23AF" w:rsidRDefault="00FF41A7">
            <w:r>
              <w:t>Implements JPA + adds features</w:t>
            </w:r>
          </w:p>
        </w:tc>
        <w:tc>
          <w:tcPr>
            <w:tcW w:w="1728" w:type="dxa"/>
          </w:tcPr>
          <w:p w14:paraId="673198A0" w14:textId="77777777" w:rsidR="005B23AF" w:rsidRDefault="00FF41A7">
            <w:r>
              <w:t>Simplifies DB access in Spring</w:t>
            </w:r>
          </w:p>
        </w:tc>
        <w:tc>
          <w:tcPr>
            <w:tcW w:w="1728" w:type="dxa"/>
          </w:tcPr>
          <w:p w14:paraId="74B9237D" w14:textId="77777777" w:rsidR="005B23AF" w:rsidRDefault="00FF41A7">
            <w:r>
              <w:t>No</w:t>
            </w:r>
          </w:p>
        </w:tc>
      </w:tr>
      <w:tr w:rsidR="005B23AF" w14:paraId="2A2A52E5" w14:textId="77777777">
        <w:tc>
          <w:tcPr>
            <w:tcW w:w="1728" w:type="dxa"/>
          </w:tcPr>
          <w:p w14:paraId="1B9B2E7A" w14:textId="77777777" w:rsidR="005B23AF" w:rsidRDefault="00FF41A7">
            <w:r>
              <w:t>Can it work alone?</w:t>
            </w:r>
          </w:p>
        </w:tc>
        <w:tc>
          <w:tcPr>
            <w:tcW w:w="1728" w:type="dxa"/>
          </w:tcPr>
          <w:p w14:paraId="2B52CF2B" w14:textId="77777777" w:rsidR="005B23AF" w:rsidRDefault="00FF41A7">
            <w:r>
              <w:t>No</w:t>
            </w:r>
          </w:p>
        </w:tc>
        <w:tc>
          <w:tcPr>
            <w:tcW w:w="1728" w:type="dxa"/>
          </w:tcPr>
          <w:p w14:paraId="22E27E16" w14:textId="77777777" w:rsidR="005B23AF" w:rsidRDefault="00FF41A7">
            <w:r>
              <w:t>Yes</w:t>
            </w:r>
          </w:p>
        </w:tc>
        <w:tc>
          <w:tcPr>
            <w:tcW w:w="1728" w:type="dxa"/>
          </w:tcPr>
          <w:p w14:paraId="660BE72F" w14:textId="77777777" w:rsidR="005B23AF" w:rsidRDefault="00FF41A7">
            <w:r>
              <w:t>No</w:t>
            </w:r>
          </w:p>
        </w:tc>
        <w:tc>
          <w:tcPr>
            <w:tcW w:w="1728" w:type="dxa"/>
          </w:tcPr>
          <w:p w14:paraId="71B0E411" w14:textId="77777777" w:rsidR="005B23AF" w:rsidRDefault="00FF41A7">
            <w:r>
              <w:t>Varies</w:t>
            </w:r>
          </w:p>
        </w:tc>
      </w:tr>
      <w:tr w:rsidR="005B23AF" w14:paraId="42BFD2B7" w14:textId="77777777">
        <w:tc>
          <w:tcPr>
            <w:tcW w:w="1728" w:type="dxa"/>
          </w:tcPr>
          <w:p w14:paraId="34BAD244" w14:textId="77777777" w:rsidR="005B23AF" w:rsidRDefault="00FF41A7">
            <w:r>
              <w:t>Example Use</w:t>
            </w:r>
          </w:p>
        </w:tc>
        <w:tc>
          <w:tcPr>
            <w:tcW w:w="1728" w:type="dxa"/>
          </w:tcPr>
          <w:p w14:paraId="7E214195" w14:textId="77777777" w:rsidR="005B23AF" w:rsidRDefault="00FF41A7">
            <w:r>
              <w:t>@Entity, EntityManager</w:t>
            </w:r>
          </w:p>
        </w:tc>
        <w:tc>
          <w:tcPr>
            <w:tcW w:w="1728" w:type="dxa"/>
          </w:tcPr>
          <w:p w14:paraId="5CDDEAE3" w14:textId="77777777" w:rsidR="005B23AF" w:rsidRDefault="00FF41A7">
            <w:r>
              <w:t>Session, HQL, @Cache</w:t>
            </w:r>
          </w:p>
        </w:tc>
        <w:tc>
          <w:tcPr>
            <w:tcW w:w="1728" w:type="dxa"/>
          </w:tcPr>
          <w:p w14:paraId="4888E6BF" w14:textId="77777777" w:rsidR="005B23AF" w:rsidRDefault="00FF41A7">
            <w:r>
              <w:t xml:space="preserve">JpaRepository, @Query, </w:t>
            </w:r>
            <w:r>
              <w:lastRenderedPageBreak/>
              <w:t>findBy...</w:t>
            </w:r>
          </w:p>
        </w:tc>
        <w:tc>
          <w:tcPr>
            <w:tcW w:w="1728" w:type="dxa"/>
          </w:tcPr>
          <w:p w14:paraId="470916E3" w14:textId="77777777" w:rsidR="005B23AF" w:rsidRDefault="005B23AF"/>
        </w:tc>
      </w:tr>
    </w:tbl>
    <w:p w14:paraId="79366D31" w14:textId="0071695B" w:rsidR="00A14AD9" w:rsidRPr="00A14AD9" w:rsidRDefault="00A14AD9">
      <w:pP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CA7FA6" w14:textId="4C94BF87" w:rsidR="00A14AD9" w:rsidRPr="00A14AD9" w:rsidRDefault="00A14AD9">
      <w:pP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4AD9">
        <w:rPr>
          <w:rFonts w:asciiTheme="majorHAnsi" w:hAnsiTheme="majorHAnsi" w:cstheme="majorHAnsi"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Conclusion</w:t>
      </w:r>
    </w:p>
    <w:p w14:paraId="251B2A1D" w14:textId="1540FCFF" w:rsidR="005B23AF" w:rsidRDefault="00FF41A7">
      <w:r>
        <w:t>- JPA tells us what we can do with Java and databases.</w:t>
      </w:r>
      <w:r>
        <w:br/>
        <w:t>- Hibernate shows us how we can do it and adds extra features.</w:t>
      </w:r>
      <w:r>
        <w:br/>
        <w:t>- Spring Data JPA makes our life easier by doing most of the work automatically.</w:t>
      </w:r>
      <w:r>
        <w:br/>
      </w:r>
      <w:r>
        <w:br/>
        <w:t>Together, they form a powerful trio for building robust and clean Java applications that interact with databases.</w:t>
      </w:r>
    </w:p>
    <w:sectPr w:rsidR="005B23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074299">
    <w:abstractNumId w:val="8"/>
  </w:num>
  <w:num w:numId="2" w16cid:durableId="1325859905">
    <w:abstractNumId w:val="6"/>
  </w:num>
  <w:num w:numId="3" w16cid:durableId="2048722131">
    <w:abstractNumId w:val="5"/>
  </w:num>
  <w:num w:numId="4" w16cid:durableId="303976267">
    <w:abstractNumId w:val="4"/>
  </w:num>
  <w:num w:numId="5" w16cid:durableId="12928699">
    <w:abstractNumId w:val="7"/>
  </w:num>
  <w:num w:numId="6" w16cid:durableId="126895875">
    <w:abstractNumId w:val="3"/>
  </w:num>
  <w:num w:numId="7" w16cid:durableId="131485344">
    <w:abstractNumId w:val="2"/>
  </w:num>
  <w:num w:numId="8" w16cid:durableId="587272223">
    <w:abstractNumId w:val="1"/>
  </w:num>
  <w:num w:numId="9" w16cid:durableId="612593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13C7"/>
    <w:rsid w:val="0029639D"/>
    <w:rsid w:val="00326F90"/>
    <w:rsid w:val="005B23AF"/>
    <w:rsid w:val="00A14AD9"/>
    <w:rsid w:val="00AA1D8D"/>
    <w:rsid w:val="00B47730"/>
    <w:rsid w:val="00CB0664"/>
    <w:rsid w:val="00CF4D8C"/>
    <w:rsid w:val="00FC693F"/>
    <w:rsid w:val="00FF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B4D818"/>
  <w14:defaultImageDpi w14:val="300"/>
  <w15:docId w15:val="{FAABFDE6-F577-4C8C-BE6D-9D61713C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Shreyansh Ojha</cp:lastModifiedBy>
  <cp:revision>4</cp:revision>
  <dcterms:created xsi:type="dcterms:W3CDTF">2025-07-05T20:14:00Z</dcterms:created>
  <dcterms:modified xsi:type="dcterms:W3CDTF">2025-07-05T20:17:00Z</dcterms:modified>
  <cp:category/>
</cp:coreProperties>
</file>